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🔐 Ethical Hacking Project</w:t>
      </w:r>
    </w:p>
    <w:p>
      <w:pPr>
        <w:pStyle w:val="Heading2"/>
      </w:pPr>
      <w:r>
        <w:t>Scanning and Enumerating a Local Network with Nmap</w:t>
      </w:r>
    </w:p>
    <w:p>
      <w:r>
        <w:t>Project: Simulating Real-World Network Exploitation and Defense</w:t>
      </w:r>
    </w:p>
    <w:p/>
    <w:p>
      <w:r>
        <w:t>---</w:t>
      </w:r>
    </w:p>
    <w:p/>
    <w:p>
      <w:r>
        <w:t>🎯 Project Objectives</w:t>
      </w:r>
    </w:p>
    <w:p/>
    <w:p>
      <w:r>
        <w:t>To understand and apply techniques in:</w:t>
      </w:r>
    </w:p>
    <w:p/>
    <w:p>
      <w:r>
        <w:t>- Network scanning</w:t>
      </w:r>
    </w:p>
    <w:p>
      <w:r>
        <w:t>- Service enumeration</w:t>
      </w:r>
    </w:p>
    <w:p>
      <w:r>
        <w:t>- Vulnerability exploitation</w:t>
      </w:r>
    </w:p>
    <w:p>
      <w:r>
        <w:t>- Privilege escalation</w:t>
      </w:r>
    </w:p>
    <w:p>
      <w:r>
        <w:t>- Password cracking</w:t>
      </w:r>
    </w:p>
    <w:p>
      <w:r>
        <w:t>- Security remediation</w:t>
      </w:r>
    </w:p>
    <w:p/>
    <w:p>
      <w:r>
        <w:t>🛠 Tools Used</w:t>
      </w:r>
    </w:p>
    <w:p/>
    <w:p>
      <w:r>
        <w:t>- Kali Linux (Attacker Machine)</w:t>
      </w:r>
    </w:p>
    <w:p>
      <w:r>
        <w:t>- Metasploitable (Target Machine)</w:t>
      </w:r>
    </w:p>
    <w:p>
      <w:r>
        <w:t>- Nmap</w:t>
      </w:r>
    </w:p>
    <w:p>
      <w:r>
        <w:t>- John the Ripper</w:t>
      </w:r>
    </w:p>
    <w:p>
      <w:r>
        <w:t>- Metasploit Framework</w:t>
      </w:r>
    </w:p>
    <w:p/>
    <w:p>
      <w:r>
        <w:t>---</w:t>
      </w:r>
    </w:p>
    <w:p/>
    <w:p>
      <w:r>
        <w:t>🔍 Task 1: Basic Network Scan</w:t>
      </w:r>
    </w:p>
    <w:p/>
    <w:p>
      <w:r>
        <w:t>Command:</w:t>
      </w:r>
    </w:p>
    <w:p>
      <w:r>
        <w:t>nmap -v 192.168.1.0/24</w:t>
      </w:r>
    </w:p>
    <w:p/>
    <w:p>
      <w:r>
        <w:t>Expected Output:</w:t>
      </w:r>
    </w:p>
    <w:p>
      <w:r>
        <w:t>Nmap scan report for 192.168.1.10</w:t>
      </w:r>
    </w:p>
    <w:p>
      <w:r>
        <w:t>Host is up (0.0010s latency).</w:t>
      </w:r>
    </w:p>
    <w:p>
      <w:r>
        <w:t>PORT     STATE SERVICE</w:t>
      </w:r>
    </w:p>
    <w:p>
      <w:r>
        <w:t>22/tcp   open  ssh</w:t>
      </w:r>
    </w:p>
    <w:p>
      <w:r>
        <w:t>80/tcp   open  http</w:t>
      </w:r>
    </w:p>
    <w:p/>
    <w:p>
      <w:r>
        <w:t>Nmap scan report for 192.168.1.15</w:t>
      </w:r>
    </w:p>
    <w:p>
      <w:r>
        <w:t>Host is up (0.0020s latency).</w:t>
      </w:r>
    </w:p>
    <w:p>
      <w:r>
        <w:t>PORT     STATE SERVICE</w:t>
      </w:r>
    </w:p>
    <w:p>
      <w:r>
        <w:t>21/tcp   open  ftp</w:t>
      </w:r>
    </w:p>
    <w:p/>
    <w:p>
      <w:r>
        <w:t>---</w:t>
      </w:r>
    </w:p>
    <w:p/>
    <w:p>
      <w:r>
        <w:t>🧭 Task 2: Reconnaissance</w:t>
      </w:r>
    </w:p>
    <w:p/>
    <w:p>
      <w:r>
        <w:t>2.1 Scanning for Hidden Ports</w:t>
      </w:r>
    </w:p>
    <w:p/>
    <w:p>
      <w:r>
        <w:t>Command:</w:t>
      </w:r>
    </w:p>
    <w:p>
      <w:r>
        <w:t>nmap -v -p- 192.168.1.10</w:t>
      </w:r>
    </w:p>
    <w:p/>
    <w:p>
      <w:r>
        <w:t>Expected Output:</w:t>
      </w:r>
    </w:p>
    <w:p>
      <w:r>
        <w:t>PORT      STATE SERVICE</w:t>
      </w:r>
    </w:p>
    <w:p>
      <w:r>
        <w:t>21/tcp    open  ftp</w:t>
      </w:r>
    </w:p>
    <w:p>
      <w:r>
        <w:t>22/tcp    open  ssh</w:t>
      </w:r>
    </w:p>
    <w:p>
      <w:r>
        <w:t>8787/tcp  open  drb</w:t>
      </w:r>
    </w:p>
    <w:p>
      <w:r>
        <w:t>47436/tcp open  mountd</w:t>
      </w:r>
    </w:p>
    <w:p>
      <w:r>
        <w:t>50918/tcp open  java-rmi</w:t>
      </w:r>
    </w:p>
    <w:p>
      <w:r>
        <w:t>59995/tcp open  nlockmgr</w:t>
      </w:r>
    </w:p>
    <w:p>
      <w:r>
        <w:t>60004/tcp open  status</w:t>
      </w:r>
    </w:p>
    <w:p/>
    <w:p>
      <w:r>
        <w:t>Total Hidden Ports: 7</w:t>
      </w:r>
    </w:p>
    <w:p/>
    <w:p>
      <w:r>
        <w:t>2.2 Service Version Detection</w:t>
      </w:r>
    </w:p>
    <w:p/>
    <w:p>
      <w:r>
        <w:t>Command:</w:t>
      </w:r>
    </w:p>
    <w:p>
      <w:r>
        <w:t>nmap -v -sV 192.168.1.10</w:t>
      </w:r>
    </w:p>
    <w:p/>
    <w:p>
      <w:r>
        <w:t>Expected Output:</w:t>
      </w:r>
    </w:p>
    <w:p>
      <w:r>
        <w:t>PORT      STATE SERVICE     VERSION</w:t>
      </w:r>
    </w:p>
    <w:p>
      <w:r>
        <w:t>21/tcp    open  ftp         vsftpd 2.3.4</w:t>
      </w:r>
    </w:p>
    <w:p>
      <w:r>
        <w:t>22/tcp    open  ssh         OpenSSH 4.7p1 Debian 8ubuntu1</w:t>
      </w:r>
    </w:p>
    <w:p>
      <w:r>
        <w:t>8787/tcp  open  drb         Ruby DRb RMI</w:t>
      </w:r>
    </w:p>
    <w:p>
      <w:r>
        <w:t>47436/tcp open  mountd      1-3 (RPC #100005)</w:t>
      </w:r>
    </w:p>
    <w:p>
      <w:r>
        <w:t>50918/tcp open  java-rmi    GNU Classpath grmiregistry</w:t>
      </w:r>
    </w:p>
    <w:p>
      <w:r>
        <w:t>59995/tcp open  nlockmgr    1-4 (RPC #100021)</w:t>
      </w:r>
    </w:p>
    <w:p>
      <w:r>
        <w:t>60004/tcp open  status      1 (RPC #100024)</w:t>
      </w:r>
    </w:p>
    <w:p/>
    <w:p>
      <w:r>
        <w:t>2.3 Operating System Detection</w:t>
      </w:r>
    </w:p>
    <w:p/>
    <w:p>
      <w:r>
        <w:t>Command:</w:t>
      </w:r>
    </w:p>
    <w:p>
      <w:r>
        <w:t>nmap -v -O 192.168.1.10</w:t>
      </w:r>
    </w:p>
    <w:p/>
    <w:p>
      <w:r>
        <w:t>Expected Output:</w:t>
      </w:r>
    </w:p>
    <w:p>
      <w:r>
        <w:t>Running: Linux 2.6.X</w:t>
      </w:r>
    </w:p>
    <w:p>
      <w:r>
        <w:t>OS CPE: cpe:/o:linux:linux_kernel:2.6</w:t>
      </w:r>
    </w:p>
    <w:p>
      <w:r>
        <w:t>OS details: Linux 2.6.9 - 2.6.33</w:t>
      </w:r>
    </w:p>
    <w:p/>
    <w:p>
      <w:r>
        <w:t>---</w:t>
      </w:r>
    </w:p>
    <w:p/>
    <w:p>
      <w:r>
        <w:t>📋 Task 3: Enumeration Summary</w:t>
      </w:r>
    </w:p>
    <w:p/>
    <w:p>
      <w:r>
        <w:t>Target IP Address: 192.168.1.10</w:t>
      </w:r>
    </w:p>
    <w:p>
      <w:r>
        <w:t>Operating System: Linux 2.6.9 - 2.6.33</w:t>
      </w:r>
    </w:p>
    <w:p>
      <w:r>
        <w:t>MAC Address: 00:0C:29:5D:FE:0B (VMware)</w:t>
      </w:r>
    </w:p>
    <w:p>
      <w:r>
        <w:t>Device Type: General-purpose</w:t>
      </w:r>
    </w:p>
    <w:p/>
    <w:p>
      <w:r>
        <w:t>Open Services (Excluding Hidden Ports)</w:t>
      </w:r>
    </w:p>
    <w:p>
      <w:r>
        <w:t>PORT    STATE SERVICE VERSION</w:t>
      </w:r>
    </w:p>
    <w:p>
      <w:r>
        <w:t>21/tcp  open  ftp     vsftpd 2.3.4</w:t>
      </w:r>
    </w:p>
    <w:p>
      <w:r>
        <w:t>22/tcp  open  ssh     OpenSSH 4.7p1 Debian 8ubuntu1</w:t>
      </w:r>
    </w:p>
    <w:p/>
    <w:p>
      <w:r>
        <w:t>Hidden Services</w:t>
      </w:r>
    </w:p>
    <w:p>
      <w:r>
        <w:t>8787/tcp  open  drb         Ruby DRb RMI</w:t>
      </w:r>
    </w:p>
    <w:p>
      <w:r>
        <w:t>47436/tcp open  mountd      1-3 (RPC #100005)</w:t>
      </w:r>
    </w:p>
    <w:p>
      <w:r>
        <w:t>50918/tcp open  java-rmi    GNU Classpath grmiregistry</w:t>
      </w:r>
    </w:p>
    <w:p>
      <w:r>
        <w:t>59995/tcp open  nlockmgr    1-4 (RPC #100021)</w:t>
      </w:r>
    </w:p>
    <w:p>
      <w:r>
        <w:t>60004/tcp open  status      1 (RPC #100024)</w:t>
      </w:r>
    </w:p>
    <w:p/>
    <w:p>
      <w:r>
        <w:t>---</w:t>
      </w:r>
    </w:p>
    <w:p/>
    <w:p>
      <w:r>
        <w:t>⚔️ Task 4: Exploitation of Services</w:t>
      </w:r>
    </w:p>
    <w:p/>
    <w:p>
      <w:r>
        <w:t>vsftpd 2.3.4: Exploited via known backdoor vulnerability.</w:t>
      </w:r>
    </w:p>
    <w:p>
      <w:r>
        <w:t>OpenSSH 4.7p1: Brute-force attack executed successfully.</w:t>
      </w:r>
    </w:p>
    <w:p>
      <w:r>
        <w:t>Java RMI: Remote code execution achieved via Metasploit module.</w:t>
      </w:r>
    </w:p>
    <w:p/>
    <w:p>
      <w:r>
        <w:t>---</w:t>
      </w:r>
    </w:p>
    <w:p/>
    <w:p>
      <w:r>
        <w:t>👤 Task 5: Creating a Privileged User</w:t>
      </w:r>
    </w:p>
    <w:p/>
    <w:p>
      <w:r>
        <w:t>Command:</w:t>
      </w:r>
    </w:p>
    <w:p>
      <w:r>
        <w:t>adduser shashwat</w:t>
      </w:r>
    </w:p>
    <w:p>
      <w:r>
        <w:t>Password: hello</w:t>
      </w:r>
    </w:p>
    <w:p/>
    <w:p>
      <w:r>
        <w:t>/etc/passwd Entry:</w:t>
      </w:r>
    </w:p>
    <w:p>
      <w:r>
        <w:t>shashwat:x:1001:1001:Shashwat,,,:/home/shashwat:/bin/bash</w:t>
      </w:r>
    </w:p>
    <w:p/>
    <w:p>
      <w:r>
        <w:t>/etc/shadow Hash:</w:t>
      </w:r>
    </w:p>
    <w:p>
      <w:r>
        <w:t>shashwat:$1$8nWuasXV$pk6ZABfqT9NoHv1pPX8Rj.</w:t>
      </w:r>
    </w:p>
    <w:p/>
    <w:p>
      <w:r>
        <w:t>---</w:t>
      </w:r>
    </w:p>
    <w:p/>
    <w:p>
      <w:r>
        <w:t>🔓 Task 6: Cracking Password Hash</w:t>
      </w:r>
    </w:p>
    <w:p/>
    <w:p>
      <w:r>
        <w:t>Stored Hash in `hashes.txt`:</w:t>
      </w:r>
    </w:p>
    <w:p>
      <w:r>
        <w:t>shashwat:$1$8nWuasXV$pk6ZABfqT9NoHv1pPX8Rj.</w:t>
      </w:r>
    </w:p>
    <w:p/>
    <w:p>
      <w:r>
        <w:t>Cracking Commands:</w:t>
      </w:r>
    </w:p>
    <w:p>
      <w:r>
        <w:t>john hashes.txt</w:t>
      </w:r>
    </w:p>
    <w:p>
      <w:r>
        <w:t>john hashes.txt --show</w:t>
      </w:r>
    </w:p>
    <w:p/>
    <w:p>
      <w:r>
        <w:t>Cracked Password: hello</w:t>
      </w:r>
    </w:p>
    <w:p/>
    <w:p>
      <w:r>
        <w:t>---</w:t>
      </w:r>
    </w:p>
    <w:p/>
    <w:p>
      <w:r>
        <w:t>🛡️ Task 7: Remediation and Recommendations</w:t>
      </w:r>
    </w:p>
    <w:p/>
    <w:p>
      <w:r>
        <w:t>Identified Vulnerabilities &amp; Fixes:</w:t>
      </w:r>
    </w:p>
    <w:p/>
    <w:p>
      <w:r>
        <w:t>1. vsftpd 2.3.4 – vulnerable backdoor</w:t>
      </w:r>
    </w:p>
    <w:p>
      <w:r>
        <w:t xml:space="preserve">   Fix: Upgrade to vsftpd 3.0.5</w:t>
      </w:r>
    </w:p>
    <w:p/>
    <w:p>
      <w:r>
        <w:t>2. OpenSSH 4.7p1 – outdated, brute-forceable</w:t>
      </w:r>
    </w:p>
    <w:p>
      <w:r>
        <w:t xml:space="preserve">   Fix: Upgrade to OpenSSH 9.6</w:t>
      </w:r>
    </w:p>
    <w:p/>
    <w:p>
      <w:r>
        <w:t>3. Java RMI Service – allows remote execution</w:t>
      </w:r>
    </w:p>
    <w:p>
      <w:r>
        <w:t xml:space="preserve">   Fix: Disable or firewall restrict access</w:t>
      </w:r>
    </w:p>
    <w:p/>
    <w:p>
      <w:r>
        <w:t>---</w:t>
      </w:r>
    </w:p>
    <w:p/>
    <w:p>
      <w:r>
        <w:t>🎓 Major Learnings</w:t>
      </w:r>
    </w:p>
    <w:p/>
    <w:p>
      <w:r>
        <w:t>- Applied Nmap for full-range scanning and OS detection.</w:t>
      </w:r>
    </w:p>
    <w:p>
      <w:r>
        <w:t>- Understood enumeration and real-world exploitation techniques.</w:t>
      </w:r>
    </w:p>
    <w:p>
      <w:r>
        <w:t>- Gained skills in privilege escalation and hash cracking.</w:t>
      </w:r>
    </w:p>
    <w:p>
      <w:r>
        <w:t>- Learned how to evaluate vulnerabilities and apply proper remediation.</w:t>
      </w:r>
    </w:p>
    <w:p/>
    <w:p>
      <w:r>
        <w:t>---</w:t>
      </w:r>
    </w:p>
    <w:p/>
    <w:p>
      <w:r>
        <w:t>📘 This project simulates a real-world penetration test using open-source tools and is intended strictly for educational purposes.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